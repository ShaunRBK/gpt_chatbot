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Document</w:t>
      </w:r>
    </w:p>
    <w:p>
      <w:r>
        <w:t># Jet Engines 101</w:t>
      </w:r>
    </w:p>
    <w:p/>
    <w:p>
      <w:r>
        <w:t>## Introduction</w:t>
      </w:r>
    </w:p>
    <w:p>
      <w:r>
        <w:t>Jet engines are a crucial technology that powers modern aviation. They convert fuel into thrust through complex thermodynamic and mechanical processes. This document covers the basics of jet engines, their architecture, the thermodynamic cycle, specifics about bypass ratios, exhaust mixtures, and more.</w:t>
      </w:r>
    </w:p>
    <w:p/>
    <w:p>
      <w:r>
        <w:t>## Basics of Jet Engines</w:t>
      </w:r>
    </w:p>
    <w:p>
      <w:r>
        <w:t>Jet engines operate on the principle of Newton’s third law; for every action, there is an equal and opposite reaction. They intake air, compress it, mix it with fuel, ignite it, and expel the high-speed exhaust gases to produce thrust. Different types of jet engines, such as turbojets, turbofans, turboshafts, and turboprops, serve various applications based on their design and operational characteristics.</w:t>
      </w:r>
    </w:p>
    <w:p/>
    <w:p>
      <w:r>
        <w:t>## Architecture of Jet Engines</w:t>
      </w:r>
    </w:p>
    <w:p>
      <w:r>
        <w:t>The architecture of a jet engine primarily consists of five main components:</w:t>
      </w:r>
    </w:p>
    <w:p>
      <w:r>
        <w:t>1. **Air Intake**: The engine takes in atmospheric air through the air intake. The design of the intake typically varies depending on the speed and altitude of operation.</w:t>
      </w:r>
    </w:p>
    <w:p>
      <w:r>
        <w:t>2. **Compressor**: Air is compressed in several stages to increase its pressure and temperature. The compressor usually consists of multiple rotor and stator blades.</w:t>
      </w:r>
    </w:p>
    <w:p>
      <w:r>
        <w:t>3. **Combustion Chamber**: In this chamber, the high-pressure air mixes with fuel (such as aviation kerosene) and undergoes combustion, resulting in high-energy exhaust gases.</w:t>
      </w:r>
    </w:p>
    <w:p>
      <w:r>
        <w:t>4. **Turbine**: The exhaust gases expand through the turbine, which extracts energy to drive the compressor. This is the second stage of the engine, and the turbine design is critical for efficiency.</w:t>
      </w:r>
    </w:p>
    <w:p>
      <w:r>
        <w:t>5. **Exhaust Nozzle**: Finally, the gases exit through the nozzle, converting thermal energy into kinetic energy and producing thrust.</w:t>
      </w:r>
    </w:p>
    <w:p/>
    <w:p>
      <w:r>
        <w:t>### Types of Jet Engines</w:t>
      </w:r>
    </w:p>
    <w:p>
      <w:r>
        <w:t>- **Turbojet Engines**: These are the simplest form of jet engines, producing thrust solely from the exhaust gases.</w:t>
      </w:r>
    </w:p>
    <w:p>
      <w:r>
        <w:t>- **Turbofan Engines**: These engines have a large fan at the front, providing additional thrust by bypassing some of the air around the engine core, which increases efficiency and reduces noise.</w:t>
      </w:r>
    </w:p>
    <w:p>
      <w:r>
        <w:t>- **Turboprop Engines**: Designed for propelling aircraft via propellers, these engines are common in smaller aircraft.</w:t>
      </w:r>
    </w:p>
    <w:p>
      <w:r>
        <w:t>- **Turboshaft Engines**: Used primarily in helicopters, these engines drive a shaft that powers the rotor rather than producing thrust directly.</w:t>
      </w:r>
    </w:p>
    <w:p/>
    <w:p>
      <w:r>
        <w:t>## Thermodynamic Cycle</w:t>
      </w:r>
    </w:p>
    <w:p>
      <w:r>
        <w:t>The operation of a jet engine can be described by the Brayton cycle, which consists of the following stages:</w:t>
      </w:r>
    </w:p>
    <w:p>
      <w:r>
        <w:t>1. **Compression**: Air is compressed isentropically (without heat transfer) in the compressor.</w:t>
      </w:r>
    </w:p>
    <w:p>
      <w:r>
        <w:t>2. **Combustion**: The compressed air mixes with fuel and is ignited at constant pressure, releasing a large amount of heat.</w:t>
      </w:r>
    </w:p>
    <w:p>
      <w:r>
        <w:t>3. **Expansion**: The high-temperature, high-pressure gases expand isentropically through the turbine, performing work and driving the compressor.</w:t>
      </w:r>
    </w:p>
    <w:p>
      <w:r>
        <w:t>4. **Exhaust**: Finally, the gases exit through the nozzle, with a temperature drop and pressure drop, performing work on the aircraft and producing thrust.</w:t>
      </w:r>
    </w:p>
    <w:p/>
    <w:p>
      <w:r>
        <w:t>## Bypass Ratio</w:t>
      </w:r>
    </w:p>
    <w:p>
      <w:r>
        <w:t>The bypass ratio is a critical parameter in turbofan engines, defined as the ratio of the mass of air passing through the bypass duct to the mass of air passing through the engine core. A higher bypass ratio indicates more air is being bypassed, which generally results in:</w:t>
      </w:r>
    </w:p>
    <w:p>
      <w:r>
        <w:t>- Lower specific fuel consumption</w:t>
      </w:r>
    </w:p>
    <w:p>
      <w:r>
        <w:t>- Lower noise levels</w:t>
      </w:r>
    </w:p>
    <w:p>
      <w:r>
        <w:t>- Increased efficiency, especially at subsonic speeds</w:t>
      </w:r>
    </w:p>
    <w:p>
      <w:r>
        <w:t>For commercial aircraft, high bypass ratios are commonly used, enabling them to operate efficiently over long distances.</w:t>
      </w:r>
    </w:p>
    <w:p/>
    <w:p>
      <w:r>
        <w:t>## Exhaust Mixture</w:t>
      </w:r>
    </w:p>
    <w:p>
      <w:r>
        <w:t>The exhaust mixture of a jet engine primarily consists of nitrogen, carbon dioxide, water vapor, unburned hydrocarbons, and other gaseous compounds. The specific composition depends on the fuel used, the combustion efficiency, and environmental factors. The emissions from jet engines can have substantial environmental impacts, contributing to air pollution and climate change. As a result, efforts are ongoing to develop cleaner combustion technologies and alternative fuels to mitigate these impacts.</w:t>
      </w:r>
    </w:p>
    <w:p/>
    <w:p>
      <w:r>
        <w:t>## Conclusion</w:t>
      </w:r>
    </w:p>
    <w:p>
      <w:r>
        <w:t>Jet engines are a pivotal technology in aviation, enabling safe and efficient air travel worldwide. Understanding their basics, architecture, thermodynamic cycle, and other key factors is essential for anyone interested in aerospace engineering and the future of flight.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